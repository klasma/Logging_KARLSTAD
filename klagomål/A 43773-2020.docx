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43773-2020 i Karlstads kommun</w:t>
      </w:r>
    </w:p>
    <w:p>
      <w:r>
        <w:t>Detta dokument behandlar höga naturvärden i avverkningsamälan A 43773-2020 i Karlstads kommun. Denna avverkningsanmälan inkom 2020-09-07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blek stjärnmossa (S), springkorn (S), svart trolldruva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3773-2020.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6615570, E 421801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