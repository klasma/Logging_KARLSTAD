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40934-2020 i Karlstads kommun</w:t>
      </w:r>
    </w:p>
    <w:p>
      <w:r>
        <w:t>Detta dokument behandlar höga naturvärden i avverkningsamälan A 40934-2020 i Karlstads kommun. Denna avverkningsanmälan inkom 2020-08-27 och omfattar 13,5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15 naturvårdsarter hittats: knärot (VU, §8), entita (NT, §4), gränsticka (NT), mindre hackspett (NT, §4), motaggsvamp (NT), spillkråka (NT, §4), svartvit flugsnappare (NT, §4), ullticka (NT), blåmossa (S), bollvitmossa (S), bronshjon (S), grönpyrola (S), rödgul trumpetsvamp (S), snövit fingersvamp (S) och zontaggsvamp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33005"/>
            <wp:docPr id="1" name="Picture 1"/>
            <wp:cNvGraphicFramePr>
              <a:graphicFrameLocks noChangeAspect="1"/>
            </wp:cNvGraphicFramePr>
            <a:graphic>
              <a:graphicData uri="http://schemas.openxmlformats.org/drawingml/2006/picture">
                <pic:pic>
                  <pic:nvPicPr>
                    <pic:cNvPr id="0" name="A 40934-2020.png"/>
                    <pic:cNvPicPr/>
                  </pic:nvPicPr>
                  <pic:blipFill>
                    <a:blip r:embed="rId16"/>
                    <a:stretch>
                      <a:fillRect/>
                    </a:stretch>
                  </pic:blipFill>
                  <pic:spPr>
                    <a:xfrm>
                      <a:off x="0" y="0"/>
                      <a:ext cx="5486400" cy="52330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6586566, E 419834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Entita (NT, §4)</w:t>
      </w:r>
    </w:p>
    <w:p>
      <w:pPr>
        <w:pStyle w:val="ListBullet"/>
      </w:pPr>
      <w:r>
        <w:t>Mindre hackspett (NT, §4)</w:t>
      </w:r>
    </w:p>
    <w:p>
      <w:pPr>
        <w:pStyle w:val="ListBullet"/>
      </w:pPr>
      <w:r>
        <w:t>Spillkråka (NT, §4)</w:t>
      </w:r>
    </w:p>
    <w:p>
      <w:pPr>
        <w:pStyle w:val="ListBullet"/>
      </w:pPr>
      <w:r>
        <w:t>Svartvit flugsnappare (NT, §4)</w:t>
      </w:r>
    </w:p>
    <w:p>
      <w:r>
        <w:t>I det avverkningsanmälda området finns 12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860143"/>
            <wp:docPr id="2" name="Picture 2"/>
            <wp:cNvGraphicFramePr>
              <a:graphicFrameLocks noChangeAspect="1"/>
            </wp:cNvGraphicFramePr>
            <a:graphic>
              <a:graphicData uri="http://schemas.openxmlformats.org/drawingml/2006/picture">
                <pic:pic>
                  <pic:nvPicPr>
                    <pic:cNvPr id="0" name="A 40934-2020.png"/>
                    <pic:cNvPicPr/>
                  </pic:nvPicPr>
                  <pic:blipFill>
                    <a:blip r:embed="rId17"/>
                    <a:stretch>
                      <a:fillRect/>
                    </a:stretch>
                  </pic:blipFill>
                  <pic:spPr>
                    <a:xfrm>
                      <a:off x="0" y="0"/>
                      <a:ext cx="5486400" cy="68601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6586566, E 419834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