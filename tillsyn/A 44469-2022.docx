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44469-2022 i Karlstads kommun</w:t>
      </w:r>
    </w:p>
    <w:p>
      <w:r>
        <w:t>Detta dokument behandlar höga naturvärden i avverkningsamälan A 44469-2022 i Karlstads kommun. Denna avverkningsanmälan inkom 2022-10-04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grangråticka (VU), taggfingersvamp (VU), dofttaggsvamp (NT), fjällig taggsvamp s.str. (S), skarp dropptaggsvamp (S), zontaggsvamp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44469-2022.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6614381, E 425625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